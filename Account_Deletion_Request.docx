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689C0" w14:textId="28D6578F" w:rsidR="00730480" w:rsidRDefault="00000000">
      <w:pPr>
        <w:pStyle w:val="Heading1"/>
      </w:pPr>
      <w:r>
        <w:t xml:space="preserve">Account Deletion Request </w:t>
      </w:r>
      <w:r w:rsidR="00E63495">
        <w:t>–</w:t>
      </w:r>
      <w:r>
        <w:t xml:space="preserve"> </w:t>
      </w:r>
      <w:r w:rsidR="00E63495">
        <w:t>Mello App</w:t>
      </w:r>
    </w:p>
    <w:p w14:paraId="442F84A9" w14:textId="77777777" w:rsidR="00730480" w:rsidRDefault="00000000">
      <w:r>
        <w:t>We understand the importance of your privacy and want to make it easy for you to request the deletion of your account and associated data. Please follow the steps below to request account deletion.</w:t>
      </w:r>
    </w:p>
    <w:p w14:paraId="6E010F2C" w14:textId="77777777" w:rsidR="00730480" w:rsidRDefault="00000000">
      <w:pPr>
        <w:pStyle w:val="Heading2"/>
      </w:pPr>
      <w:r>
        <w:t>Steps to Request Account Deletion:</w:t>
      </w:r>
    </w:p>
    <w:p w14:paraId="31BB4169" w14:textId="4946C794" w:rsidR="00730480" w:rsidRPr="00E63495" w:rsidRDefault="00E63495" w:rsidP="00E63495">
      <w:pPr>
        <w:pStyle w:val="ListParagraph"/>
        <w:numPr>
          <w:ilvl w:val="0"/>
          <w:numId w:val="10"/>
        </w:numPr>
        <w:rPr>
          <w:b/>
          <w:bCs/>
        </w:rPr>
      </w:pPr>
      <w:r>
        <w:t>Email at</w:t>
      </w:r>
      <w:r w:rsidRPr="00E63495">
        <w:rPr>
          <w:b/>
          <w:bCs/>
        </w:rPr>
        <w:t xml:space="preserve"> </w:t>
      </w:r>
      <w:hyperlink r:id="rId6" w:history="1">
        <w:r w:rsidRPr="0024533E">
          <w:rPr>
            <w:rStyle w:val="Hyperlink"/>
            <w:b/>
            <w:bCs/>
          </w:rPr>
          <w:t>Hello.mellowmeditation@gmail.com</w:t>
        </w:r>
      </w:hyperlink>
    </w:p>
    <w:p w14:paraId="77C920C6" w14:textId="69737759" w:rsidR="00730480" w:rsidRDefault="00000000" w:rsidP="00E63495">
      <w:pPr>
        <w:pStyle w:val="ListParagraph"/>
        <w:numPr>
          <w:ilvl w:val="0"/>
          <w:numId w:val="10"/>
        </w:numPr>
      </w:pPr>
      <w:r>
        <w:t xml:space="preserve">Submit the Request: Once submitted, our team will review your request and delete your account within </w:t>
      </w:r>
      <w:r w:rsidR="00E63495" w:rsidRPr="00E63495">
        <w:rPr>
          <w:b/>
          <w:bCs/>
        </w:rPr>
        <w:t>90 Days</w:t>
      </w:r>
      <w:r>
        <w:t>.</w:t>
      </w:r>
    </w:p>
    <w:p w14:paraId="79FB3EA4" w14:textId="77777777" w:rsidR="00730480" w:rsidRDefault="00000000">
      <w:pPr>
        <w:pStyle w:val="Heading2"/>
      </w:pPr>
      <w:r>
        <w:t>Data Deletion Details:</w:t>
      </w:r>
    </w:p>
    <w:p w14:paraId="369F1D61" w14:textId="77777777" w:rsidR="00730480" w:rsidRDefault="00000000">
      <w:r>
        <w:t xml:space="preserve">• </w:t>
      </w:r>
      <w:r w:rsidRPr="00E63495">
        <w:rPr>
          <w:b/>
          <w:bCs/>
        </w:rPr>
        <w:t>Deleted Data:</w:t>
      </w:r>
      <w:r>
        <w:t xml:space="preserve"> Your personal information, usage data, and any other associated data will be permanently deleted.</w:t>
      </w:r>
    </w:p>
    <w:p w14:paraId="1136D933" w14:textId="77777777" w:rsidR="00730480" w:rsidRDefault="00000000">
      <w:r>
        <w:t xml:space="preserve">• </w:t>
      </w:r>
      <w:r w:rsidRPr="00E63495">
        <w:rPr>
          <w:b/>
          <w:bCs/>
        </w:rPr>
        <w:t>Retained Data:</w:t>
      </w:r>
      <w:r>
        <w:t xml:space="preserve"> Some data may be retained to comply with legal obligations (e.g., financial records).</w:t>
      </w:r>
    </w:p>
    <w:p w14:paraId="00372D88" w14:textId="7F03546B" w:rsidR="00730480" w:rsidRDefault="00000000">
      <w:r>
        <w:t xml:space="preserve">• </w:t>
      </w:r>
      <w:r w:rsidRPr="00E63495">
        <w:rPr>
          <w:b/>
          <w:bCs/>
        </w:rPr>
        <w:t>Retention Period:</w:t>
      </w:r>
      <w:r>
        <w:t xml:space="preserve"> Your data will be retained for</w:t>
      </w:r>
      <w:r w:rsidR="00E63495">
        <w:t xml:space="preserve"> </w:t>
      </w:r>
      <w:r w:rsidR="00E63495">
        <w:rPr>
          <w:b/>
          <w:bCs/>
        </w:rPr>
        <w:t>90 Days</w:t>
      </w:r>
      <w:r>
        <w:t xml:space="preserve"> after the deletion request before it is permanently deleted.</w:t>
      </w:r>
    </w:p>
    <w:p w14:paraId="5FDA7021" w14:textId="0ECCB664" w:rsidR="00730480" w:rsidRDefault="00000000">
      <w:r>
        <w:t xml:space="preserve">For any questions or concerns, please contact us at </w:t>
      </w:r>
      <w:r w:rsidR="00E63495" w:rsidRPr="00E63495">
        <w:rPr>
          <w:b/>
          <w:bCs/>
        </w:rPr>
        <w:t>Hello.mellowmeditation@gmail.com</w:t>
      </w:r>
    </w:p>
    <w:sectPr w:rsidR="007304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1506054"/>
    <w:multiLevelType w:val="hybridMultilevel"/>
    <w:tmpl w:val="B914C3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734538">
    <w:abstractNumId w:val="8"/>
  </w:num>
  <w:num w:numId="2" w16cid:durableId="469322888">
    <w:abstractNumId w:val="6"/>
  </w:num>
  <w:num w:numId="3" w16cid:durableId="681006005">
    <w:abstractNumId w:val="5"/>
  </w:num>
  <w:num w:numId="4" w16cid:durableId="1750884780">
    <w:abstractNumId w:val="4"/>
  </w:num>
  <w:num w:numId="5" w16cid:durableId="582640135">
    <w:abstractNumId w:val="7"/>
  </w:num>
  <w:num w:numId="6" w16cid:durableId="1155336577">
    <w:abstractNumId w:val="3"/>
  </w:num>
  <w:num w:numId="7" w16cid:durableId="705764140">
    <w:abstractNumId w:val="2"/>
  </w:num>
  <w:num w:numId="8" w16cid:durableId="1386180893">
    <w:abstractNumId w:val="1"/>
  </w:num>
  <w:num w:numId="9" w16cid:durableId="1174612540">
    <w:abstractNumId w:val="0"/>
  </w:num>
  <w:num w:numId="10" w16cid:durableId="1763873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0480"/>
    <w:rsid w:val="00AA1D8D"/>
    <w:rsid w:val="00B47730"/>
    <w:rsid w:val="00CB0664"/>
    <w:rsid w:val="00CB11A6"/>
    <w:rsid w:val="00E634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93E44"/>
  <w14:defaultImageDpi w14:val="300"/>
  <w15:docId w15:val="{57088D0E-193B-4189-ADB8-59769DC0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63495"/>
    <w:rPr>
      <w:color w:val="0000FF" w:themeColor="hyperlink"/>
      <w:u w:val="single"/>
    </w:rPr>
  </w:style>
  <w:style w:type="character" w:styleId="UnresolvedMention">
    <w:name w:val="Unresolved Mention"/>
    <w:basedOn w:val="DefaultParagraphFont"/>
    <w:uiPriority w:val="99"/>
    <w:semiHidden/>
    <w:unhideWhenUsed/>
    <w:rsid w:val="00E63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llo.mellowmeditatio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Abu Bakar</cp:lastModifiedBy>
  <cp:revision>2</cp:revision>
  <dcterms:created xsi:type="dcterms:W3CDTF">2013-12-23T23:15:00Z</dcterms:created>
  <dcterms:modified xsi:type="dcterms:W3CDTF">2024-08-30T11:59:00Z</dcterms:modified>
  <cp:category/>
</cp:coreProperties>
</file>